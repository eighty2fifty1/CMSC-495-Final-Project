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99DA" w14:textId="77777777" w:rsidR="000669CD" w:rsidRPr="00BE214D" w:rsidRDefault="00000000" w:rsidP="00BE214D">
      <w:pPr>
        <w:jc w:val="center"/>
        <w:rPr>
          <w:b/>
          <w:bCs/>
        </w:rPr>
      </w:pPr>
      <w:r w:rsidRPr="00BE214D">
        <w:rPr>
          <w:b/>
          <w:bCs/>
        </w:rPr>
        <w:t>Real-Time Chat Application Project Plan</w:t>
      </w:r>
    </w:p>
    <w:p w14:paraId="7899189C" w14:textId="77777777" w:rsidR="000669CD" w:rsidRPr="00BE214D" w:rsidRDefault="00000000" w:rsidP="00BE214D">
      <w:pPr>
        <w:rPr>
          <w:b/>
          <w:bCs/>
        </w:rPr>
      </w:pPr>
      <w:r w:rsidRPr="00BE214D">
        <w:rPr>
          <w:b/>
          <w:bCs/>
        </w:rPr>
        <w:t>Project Description</w:t>
      </w:r>
    </w:p>
    <w:p w14:paraId="58ABB63D" w14:textId="77777777" w:rsidR="00BE214D" w:rsidRDefault="00000000" w:rsidP="00BE214D">
      <w:pPr>
        <w:jc w:val="both"/>
      </w:pPr>
      <w:r w:rsidRPr="00BE214D">
        <w:t xml:space="preserve">The objective of this project is to develop a Real-Time Chat Application that enables users to engage </w:t>
      </w:r>
      <w:r w:rsidR="00BE214D" w:rsidRPr="00BE214D">
        <w:t>in text</w:t>
      </w:r>
      <w:r w:rsidRPr="00BE214D">
        <w:t xml:space="preserve"> conversations. This application will support features such as user registration and login, contact lists, and real-time message exchange. Emphasis will be placed on creating an intuitive user interface, ensuring messages are delivered and received with minimal latency, and maintaining data integrity and security. </w:t>
      </w:r>
    </w:p>
    <w:p w14:paraId="41D0BC61" w14:textId="77777777" w:rsidR="00120A7F" w:rsidRDefault="00120A7F" w:rsidP="00BE214D">
      <w:pPr>
        <w:jc w:val="both"/>
        <w:rPr>
          <w:b/>
          <w:bCs/>
        </w:rPr>
      </w:pPr>
    </w:p>
    <w:p w14:paraId="3F4EC8D2" w14:textId="224B6790" w:rsidR="00BE214D" w:rsidRDefault="00BE214D" w:rsidP="00BE214D">
      <w:pPr>
        <w:jc w:val="both"/>
        <w:rPr>
          <w:b/>
          <w:bCs/>
        </w:rPr>
      </w:pPr>
      <w:r w:rsidRPr="00BE214D">
        <w:rPr>
          <w:b/>
          <w:bCs/>
        </w:rPr>
        <w:t>System Specifications</w:t>
      </w:r>
    </w:p>
    <w:p w14:paraId="660351D9" w14:textId="77777777" w:rsidR="00BE214D" w:rsidRPr="00BE214D" w:rsidRDefault="00BE214D" w:rsidP="00BE214D">
      <w:pPr>
        <w:rPr>
          <w:b/>
          <w:bCs/>
        </w:rPr>
      </w:pPr>
      <w:r w:rsidRPr="00BE214D">
        <w:rPr>
          <w:b/>
          <w:bCs/>
        </w:rPr>
        <w:t>Hardware Requirements:</w:t>
      </w:r>
    </w:p>
    <w:p w14:paraId="2867E9CB" w14:textId="501CE948" w:rsidR="00BE214D" w:rsidRPr="00BE214D" w:rsidRDefault="00BE214D" w:rsidP="00BE214D">
      <w:r w:rsidRPr="00BE214D">
        <w:t xml:space="preserve">A </w:t>
      </w:r>
      <w:r>
        <w:t xml:space="preserve">Laptop, MacBook or any other Linux, windows PC </w:t>
      </w:r>
      <w:r w:rsidRPr="00BE214D">
        <w:t>with minimum 8GB RAM</w:t>
      </w:r>
    </w:p>
    <w:p w14:paraId="2C97BAF8" w14:textId="77777777" w:rsidR="00BE214D" w:rsidRPr="00BE214D" w:rsidRDefault="00BE214D" w:rsidP="00BE214D">
      <w:pPr>
        <w:rPr>
          <w:b/>
          <w:bCs/>
        </w:rPr>
      </w:pPr>
      <w:r w:rsidRPr="00BE214D">
        <w:rPr>
          <w:b/>
          <w:bCs/>
        </w:rPr>
        <w:t>Software Requirements:</w:t>
      </w:r>
    </w:p>
    <w:p w14:paraId="4A82E3A1" w14:textId="388037EB" w:rsidR="00BE214D" w:rsidRPr="00BE214D" w:rsidRDefault="00BE214D" w:rsidP="00BE214D">
      <w:r w:rsidRPr="00BE214D">
        <w:t>Python 3.8 or newer</w:t>
      </w:r>
      <w:r>
        <w:t xml:space="preserve">/ </w:t>
      </w:r>
      <w:r w:rsidRPr="00BE214D">
        <w:t>Flask or Django framework.</w:t>
      </w:r>
    </w:p>
    <w:p w14:paraId="1A636A23" w14:textId="77777777" w:rsidR="00BE214D" w:rsidRPr="00BE214D" w:rsidRDefault="00BE214D" w:rsidP="00BE214D">
      <w:r w:rsidRPr="00BE214D">
        <w:t>SQL Server as the database.</w:t>
      </w:r>
    </w:p>
    <w:p w14:paraId="4FD7D653" w14:textId="6B64B5DA" w:rsidR="00BE214D" w:rsidRPr="00BE214D" w:rsidRDefault="00BE214D" w:rsidP="00BE214D">
      <w:r w:rsidRPr="00BE214D">
        <w:t xml:space="preserve">HTML5, CSS3, and JavaScript </w:t>
      </w:r>
    </w:p>
    <w:p w14:paraId="2645FEDA" w14:textId="6E45FB1E" w:rsidR="00BE214D" w:rsidRPr="00BE214D" w:rsidRDefault="00BE214D" w:rsidP="00BE214D">
      <w:r w:rsidRPr="00BE214D">
        <w:t>WebSocket for real-time communication</w:t>
      </w:r>
      <w:r>
        <w:t xml:space="preserve"> (*)</w:t>
      </w:r>
    </w:p>
    <w:p w14:paraId="75AAE2A4" w14:textId="77777777" w:rsidR="00BE214D" w:rsidRPr="00BE214D" w:rsidRDefault="00BE214D" w:rsidP="00BE214D">
      <w:r w:rsidRPr="00BE214D">
        <w:t>Git for version control.</w:t>
      </w:r>
    </w:p>
    <w:p w14:paraId="37C59AD3" w14:textId="77777777" w:rsidR="00BE214D" w:rsidRPr="00BE214D" w:rsidRDefault="00BE214D" w:rsidP="00BE214D">
      <w:r w:rsidRPr="00BE214D">
        <w:t>Visual Studio Code or similar IDE.</w:t>
      </w:r>
    </w:p>
    <w:p w14:paraId="2451FF67" w14:textId="0DBF9FF1" w:rsidR="000669CD" w:rsidRPr="00BE214D" w:rsidRDefault="000669CD" w:rsidP="00BE214D"/>
    <w:p w14:paraId="78BFC717" w14:textId="77777777" w:rsidR="000669CD" w:rsidRPr="00BE214D" w:rsidRDefault="00000000" w:rsidP="00BE214D">
      <w:pPr>
        <w:rPr>
          <w:b/>
          <w:bCs/>
        </w:rPr>
      </w:pPr>
      <w:r w:rsidRPr="00BE214D">
        <w:rPr>
          <w:b/>
          <w:bCs/>
        </w:rPr>
        <w:t>8-Week Project Plan</w:t>
      </w:r>
    </w:p>
    <w:p w14:paraId="3A7D86BF" w14:textId="77777777" w:rsidR="00BE214D" w:rsidRPr="00BE214D" w:rsidRDefault="00000000" w:rsidP="00BE214D">
      <w:pPr>
        <w:rPr>
          <w:b/>
          <w:bCs/>
        </w:rPr>
      </w:pPr>
      <w:r w:rsidRPr="00BE214D">
        <w:rPr>
          <w:b/>
          <w:bCs/>
        </w:rPr>
        <w:t xml:space="preserve">Week </w:t>
      </w:r>
      <w:r w:rsidR="00BE214D" w:rsidRPr="00BE214D">
        <w:rPr>
          <w:b/>
          <w:bCs/>
        </w:rPr>
        <w:t>1</w:t>
      </w:r>
      <w:r w:rsidRPr="00BE214D">
        <w:rPr>
          <w:b/>
          <w:bCs/>
        </w:rPr>
        <w:t>: Project Setup and Initial Planning</w:t>
      </w:r>
    </w:p>
    <w:p w14:paraId="5CF45E30" w14:textId="77777777" w:rsidR="00BE214D" w:rsidRDefault="00BE214D" w:rsidP="003716C8">
      <w:pPr>
        <w:pStyle w:val="NoSpacing"/>
        <w:numPr>
          <w:ilvl w:val="0"/>
          <w:numId w:val="12"/>
        </w:numPr>
      </w:pPr>
      <w:r>
        <w:t xml:space="preserve">Formation of group </w:t>
      </w:r>
    </w:p>
    <w:p w14:paraId="018FAF9A" w14:textId="77777777" w:rsidR="00BE214D" w:rsidRDefault="00BE214D" w:rsidP="003716C8">
      <w:pPr>
        <w:pStyle w:val="NoSpacing"/>
        <w:numPr>
          <w:ilvl w:val="0"/>
          <w:numId w:val="12"/>
        </w:numPr>
      </w:pPr>
      <w:r>
        <w:t xml:space="preserve">Idea generation </w:t>
      </w:r>
    </w:p>
    <w:p w14:paraId="6165C418" w14:textId="77777777" w:rsidR="003716C8" w:rsidRDefault="003716C8" w:rsidP="003716C8">
      <w:pPr>
        <w:rPr>
          <w:b/>
          <w:bCs/>
        </w:rPr>
      </w:pPr>
    </w:p>
    <w:p w14:paraId="4DCCD85E" w14:textId="3A826C84" w:rsidR="003716C8" w:rsidRDefault="003716C8" w:rsidP="003716C8">
      <w:pPr>
        <w:rPr>
          <w:b/>
          <w:bCs/>
        </w:rPr>
      </w:pPr>
      <w:r w:rsidRPr="003716C8">
        <w:rPr>
          <w:b/>
          <w:bCs/>
        </w:rPr>
        <w:t xml:space="preserve">Week </w:t>
      </w:r>
      <w:r>
        <w:rPr>
          <w:b/>
          <w:bCs/>
        </w:rPr>
        <w:t>2</w:t>
      </w:r>
      <w:r w:rsidRPr="003716C8">
        <w:rPr>
          <w:b/>
          <w:bCs/>
        </w:rPr>
        <w:t>: Project Setup and Initial Planning</w:t>
      </w:r>
    </w:p>
    <w:p w14:paraId="183730E9" w14:textId="339B8B9E" w:rsidR="003716C8" w:rsidRPr="003716C8" w:rsidRDefault="003716C8" w:rsidP="003716C8">
      <w:pPr>
        <w:pStyle w:val="ListParagraph"/>
        <w:numPr>
          <w:ilvl w:val="0"/>
          <w:numId w:val="13"/>
        </w:numPr>
      </w:pPr>
      <w:r w:rsidRPr="003716C8">
        <w:t>Project planning in group</w:t>
      </w:r>
      <w:r>
        <w:t xml:space="preserve"> / Brainstorming </w:t>
      </w:r>
    </w:p>
    <w:p w14:paraId="0166A33C" w14:textId="36EC4A2C" w:rsidR="003716C8" w:rsidRDefault="003716C8" w:rsidP="003716C8">
      <w:pPr>
        <w:pStyle w:val="ListParagraph"/>
        <w:numPr>
          <w:ilvl w:val="0"/>
          <w:numId w:val="13"/>
        </w:numPr>
      </w:pPr>
      <w:r w:rsidRPr="003716C8">
        <w:t xml:space="preserve">GitHub source control set up. </w:t>
      </w:r>
    </w:p>
    <w:p w14:paraId="6F8C4D37" w14:textId="71DBC188" w:rsidR="003716C8" w:rsidRPr="003716C8" w:rsidRDefault="003716C8" w:rsidP="003716C8">
      <w:pPr>
        <w:pStyle w:val="ListParagraph"/>
        <w:numPr>
          <w:ilvl w:val="0"/>
          <w:numId w:val="13"/>
        </w:numPr>
      </w:pPr>
      <w:r>
        <w:t xml:space="preserve">Submitting project plan and detail for review </w:t>
      </w:r>
    </w:p>
    <w:p w14:paraId="713FAEA5" w14:textId="77777777" w:rsidR="003716C8" w:rsidRDefault="003716C8" w:rsidP="00BE214D"/>
    <w:p w14:paraId="00534569" w14:textId="77777777" w:rsidR="003716C8" w:rsidRDefault="00000000" w:rsidP="003716C8">
      <w:pPr>
        <w:pStyle w:val="NoSpacing"/>
        <w:rPr>
          <w:b/>
          <w:bCs/>
        </w:rPr>
      </w:pPr>
      <w:r w:rsidRPr="003716C8">
        <w:rPr>
          <w:b/>
          <w:bCs/>
        </w:rPr>
        <w:lastRenderedPageBreak/>
        <w:t xml:space="preserve">Week </w:t>
      </w:r>
      <w:r w:rsidR="003716C8" w:rsidRPr="003716C8">
        <w:rPr>
          <w:b/>
          <w:bCs/>
        </w:rPr>
        <w:t>3</w:t>
      </w:r>
      <w:r w:rsidRPr="003716C8">
        <w:rPr>
          <w:b/>
          <w:bCs/>
        </w:rPr>
        <w:t>: Requirements and System Specification</w:t>
      </w:r>
    </w:p>
    <w:p w14:paraId="082D2D55" w14:textId="4AC5CE04" w:rsidR="003716C8" w:rsidRPr="003716C8" w:rsidRDefault="00000000" w:rsidP="003716C8">
      <w:pPr>
        <w:pStyle w:val="NoSpacing"/>
        <w:numPr>
          <w:ilvl w:val="0"/>
          <w:numId w:val="17"/>
        </w:numPr>
      </w:pPr>
      <w:r w:rsidRPr="003716C8">
        <w:t xml:space="preserve">Define detailed functional and non-functional requirements. Document specific scenarios covering user interactions and system behavior. </w:t>
      </w:r>
    </w:p>
    <w:p w14:paraId="1110C423" w14:textId="37BE18A4" w:rsidR="000669CD" w:rsidRPr="003716C8" w:rsidRDefault="00000000" w:rsidP="003716C8">
      <w:pPr>
        <w:pStyle w:val="NoSpacing"/>
        <w:numPr>
          <w:ilvl w:val="0"/>
          <w:numId w:val="17"/>
        </w:numPr>
      </w:pPr>
      <w:r w:rsidRPr="003716C8">
        <w:t>Design the system architecture, including database schemas and system workflows. Tools and technologies will be finalized in this phase.</w:t>
      </w:r>
    </w:p>
    <w:p w14:paraId="192B91F5" w14:textId="77777777" w:rsidR="003716C8" w:rsidRDefault="003716C8" w:rsidP="00BE214D"/>
    <w:p w14:paraId="393FE92A" w14:textId="77777777" w:rsidR="003716C8" w:rsidRDefault="00000000" w:rsidP="003716C8">
      <w:pPr>
        <w:pStyle w:val="NoSpacing"/>
        <w:rPr>
          <w:b/>
          <w:bCs/>
        </w:rPr>
      </w:pPr>
      <w:r w:rsidRPr="003716C8">
        <w:rPr>
          <w:b/>
          <w:bCs/>
        </w:rPr>
        <w:t>Week 4: Backend Development - User Authentication</w:t>
      </w:r>
    </w:p>
    <w:p w14:paraId="5CC54730" w14:textId="15C34612" w:rsidR="003716C8" w:rsidRDefault="00000000" w:rsidP="003716C8">
      <w:pPr>
        <w:pStyle w:val="NoSpacing"/>
        <w:numPr>
          <w:ilvl w:val="0"/>
          <w:numId w:val="19"/>
        </w:numPr>
      </w:pPr>
      <w:r w:rsidRPr="003716C8">
        <w:t>Start actual coding by implementing user registration and login functionalities.</w:t>
      </w:r>
    </w:p>
    <w:p w14:paraId="4B412B36" w14:textId="722C18BE" w:rsidR="000669CD" w:rsidRDefault="00000000" w:rsidP="003716C8">
      <w:pPr>
        <w:pStyle w:val="NoSpacing"/>
        <w:numPr>
          <w:ilvl w:val="0"/>
          <w:numId w:val="19"/>
        </w:numPr>
      </w:pPr>
      <w:r w:rsidRPr="003716C8">
        <w:t>Set up the database models for users and authentication logic.</w:t>
      </w:r>
    </w:p>
    <w:p w14:paraId="34A9A50A" w14:textId="77777777" w:rsidR="003716C8" w:rsidRPr="00BE214D" w:rsidRDefault="003716C8" w:rsidP="003716C8">
      <w:pPr>
        <w:pStyle w:val="NoSpacing"/>
        <w:ind w:left="720"/>
      </w:pPr>
    </w:p>
    <w:p w14:paraId="50CF2FC2" w14:textId="77777777" w:rsidR="003716C8" w:rsidRDefault="00000000" w:rsidP="003716C8">
      <w:pPr>
        <w:pStyle w:val="NoSpacing"/>
        <w:rPr>
          <w:b/>
          <w:bCs/>
        </w:rPr>
      </w:pPr>
      <w:r w:rsidRPr="003716C8">
        <w:rPr>
          <w:b/>
          <w:bCs/>
        </w:rPr>
        <w:t>Week 5: Backend Development - Messaging Logic</w:t>
      </w:r>
    </w:p>
    <w:p w14:paraId="1E238ECF" w14:textId="0F9DC258" w:rsidR="000669CD" w:rsidRDefault="00000000" w:rsidP="003716C8">
      <w:pPr>
        <w:pStyle w:val="NoSpacing"/>
        <w:numPr>
          <w:ilvl w:val="0"/>
          <w:numId w:val="21"/>
        </w:numPr>
      </w:pPr>
      <w:r w:rsidRPr="00BE214D">
        <w:t>Develop the core messaging logic, including APIs for sending, receiving messages, and managing contact lists.</w:t>
      </w:r>
    </w:p>
    <w:p w14:paraId="45B5FFEC" w14:textId="77777777" w:rsidR="003716C8" w:rsidRPr="00BE214D" w:rsidRDefault="003716C8" w:rsidP="003716C8">
      <w:pPr>
        <w:pStyle w:val="NoSpacing"/>
        <w:ind w:left="360"/>
      </w:pPr>
    </w:p>
    <w:p w14:paraId="5A9AE572" w14:textId="77777777" w:rsidR="003716C8" w:rsidRDefault="00000000" w:rsidP="00BE214D">
      <w:pPr>
        <w:rPr>
          <w:b/>
          <w:bCs/>
        </w:rPr>
      </w:pPr>
      <w:r w:rsidRPr="003716C8">
        <w:rPr>
          <w:b/>
          <w:bCs/>
        </w:rPr>
        <w:t>Week 6: Frontend Development</w:t>
      </w:r>
    </w:p>
    <w:p w14:paraId="7B72482B" w14:textId="596D78F6" w:rsidR="003716C8" w:rsidRDefault="00000000" w:rsidP="003716C8">
      <w:pPr>
        <w:pStyle w:val="ListParagraph"/>
        <w:numPr>
          <w:ilvl w:val="0"/>
          <w:numId w:val="22"/>
        </w:numPr>
      </w:pPr>
      <w:r w:rsidRPr="00BE214D">
        <w:t xml:space="preserve">Design and implement the user interface for the chat application using HTML, CSS, and JavaScript. </w:t>
      </w:r>
    </w:p>
    <w:p w14:paraId="552A6D05" w14:textId="6A479FF7" w:rsidR="000669CD" w:rsidRPr="00BE214D" w:rsidRDefault="00000000" w:rsidP="003716C8">
      <w:pPr>
        <w:pStyle w:val="ListParagraph"/>
        <w:numPr>
          <w:ilvl w:val="0"/>
          <w:numId w:val="22"/>
        </w:numPr>
      </w:pPr>
      <w:r w:rsidRPr="00BE214D">
        <w:t xml:space="preserve">Integrate the frontend with the backend </w:t>
      </w:r>
      <w:r w:rsidR="003716C8">
        <w:t>/</w:t>
      </w:r>
      <w:r w:rsidRPr="00BE214D">
        <w:t>APIs.</w:t>
      </w:r>
    </w:p>
    <w:p w14:paraId="7E47237C" w14:textId="77777777" w:rsidR="003716C8" w:rsidRDefault="00000000" w:rsidP="00BE214D">
      <w:pPr>
        <w:rPr>
          <w:b/>
          <w:bCs/>
        </w:rPr>
      </w:pPr>
      <w:r w:rsidRPr="003716C8">
        <w:rPr>
          <w:b/>
          <w:bCs/>
        </w:rPr>
        <w:t>Week 7: Testing and Quality Assurance</w:t>
      </w:r>
    </w:p>
    <w:p w14:paraId="6E101377" w14:textId="3129BAE5" w:rsidR="003716C8" w:rsidRDefault="00000000" w:rsidP="003716C8">
      <w:pPr>
        <w:pStyle w:val="ListParagraph"/>
        <w:numPr>
          <w:ilvl w:val="0"/>
          <w:numId w:val="23"/>
        </w:numPr>
      </w:pPr>
      <w:r w:rsidRPr="00BE214D">
        <w:t>Conduct thorough testing, including unit tests, integration tests, and user acceptance testing.</w:t>
      </w:r>
    </w:p>
    <w:p w14:paraId="57A54024" w14:textId="258D63EE" w:rsidR="000669CD" w:rsidRPr="00BE214D" w:rsidRDefault="00000000" w:rsidP="003716C8">
      <w:pPr>
        <w:pStyle w:val="ListParagraph"/>
        <w:numPr>
          <w:ilvl w:val="0"/>
          <w:numId w:val="23"/>
        </w:numPr>
      </w:pPr>
      <w:r w:rsidRPr="00BE214D">
        <w:t>Identify and fix any bugs or issues.</w:t>
      </w:r>
    </w:p>
    <w:p w14:paraId="04D8CB06" w14:textId="77777777" w:rsidR="00120A7F" w:rsidRDefault="00000000" w:rsidP="00BE214D">
      <w:r w:rsidRPr="00120A7F">
        <w:rPr>
          <w:b/>
          <w:bCs/>
        </w:rPr>
        <w:t>Week 8: Deployment and Documentation</w:t>
      </w:r>
    </w:p>
    <w:p w14:paraId="22EDABBE" w14:textId="6D6DA477" w:rsidR="00120A7F" w:rsidRDefault="00120A7F" w:rsidP="00120A7F">
      <w:pPr>
        <w:pStyle w:val="ListParagraph"/>
        <w:numPr>
          <w:ilvl w:val="0"/>
          <w:numId w:val="24"/>
        </w:numPr>
      </w:pPr>
      <w:r>
        <w:t xml:space="preserve">Wrap up and prepare documentation/ User guides. </w:t>
      </w:r>
    </w:p>
    <w:p w14:paraId="4BAD2E63" w14:textId="489E4A54" w:rsidR="00E80AB5" w:rsidRDefault="00120A7F" w:rsidP="00E80AB5">
      <w:pPr>
        <w:pStyle w:val="ListParagraph"/>
        <w:numPr>
          <w:ilvl w:val="0"/>
          <w:numId w:val="24"/>
        </w:numPr>
      </w:pPr>
      <w:r>
        <w:t xml:space="preserve">Project submission </w:t>
      </w:r>
    </w:p>
    <w:p w14:paraId="34959021" w14:textId="77777777" w:rsidR="00E80AB5" w:rsidRDefault="00E80AB5" w:rsidP="00E80AB5"/>
    <w:p w14:paraId="495E1149" w14:textId="77777777" w:rsidR="00E80AB5" w:rsidRPr="00E80AB5" w:rsidRDefault="00E80AB5" w:rsidP="00E80AB5">
      <w:pPr>
        <w:rPr>
          <w:b/>
          <w:bCs/>
        </w:rPr>
      </w:pPr>
      <w:r w:rsidRPr="00E80AB5">
        <w:rPr>
          <w:b/>
          <w:bCs/>
        </w:rPr>
        <w:t>Developer Responsibilities</w:t>
      </w:r>
    </w:p>
    <w:p w14:paraId="38C9F809" w14:textId="77777777" w:rsidR="00E80AB5" w:rsidRDefault="00E80AB5" w:rsidP="00E80AB5">
      <w:pPr>
        <w:jc w:val="both"/>
        <w:rPr>
          <w:b/>
        </w:rPr>
      </w:pPr>
      <w:r>
        <w:rPr>
          <w:b/>
        </w:rPr>
        <w:t>James</w:t>
      </w:r>
    </w:p>
    <w:p w14:paraId="373D34EE" w14:textId="77777777" w:rsidR="00E80AB5" w:rsidRDefault="00E80AB5" w:rsidP="00E80AB5">
      <w:pPr>
        <w:jc w:val="both"/>
      </w:pPr>
      <w:r>
        <w:t>Project Leader</w:t>
      </w:r>
    </w:p>
    <w:p w14:paraId="42246920" w14:textId="77777777" w:rsidR="00E80AB5" w:rsidRDefault="00E80AB5" w:rsidP="00E80AB5">
      <w:pPr>
        <w:jc w:val="both"/>
      </w:pPr>
      <w:r>
        <w:t>Front End</w:t>
      </w:r>
    </w:p>
    <w:p w14:paraId="09E1C23A" w14:textId="77777777" w:rsidR="00E80AB5" w:rsidRDefault="00E80AB5" w:rsidP="00E80AB5">
      <w:pPr>
        <w:jc w:val="both"/>
      </w:pPr>
      <w:r>
        <w:tab/>
        <w:t>HTML/CSS/JS Web Page</w:t>
      </w:r>
    </w:p>
    <w:p w14:paraId="34E4D721" w14:textId="77777777" w:rsidR="00E80AB5" w:rsidRDefault="00E80AB5" w:rsidP="00E80AB5">
      <w:pPr>
        <w:jc w:val="both"/>
      </w:pPr>
      <w:r>
        <w:tab/>
        <w:t>Web Socket Connection to Server</w:t>
      </w:r>
    </w:p>
    <w:p w14:paraId="210400C5" w14:textId="77777777" w:rsidR="00E80AB5" w:rsidRDefault="00E80AB5" w:rsidP="00E80AB5">
      <w:pPr>
        <w:jc w:val="both"/>
        <w:rPr>
          <w:b/>
        </w:rPr>
      </w:pPr>
    </w:p>
    <w:p w14:paraId="20A86E05" w14:textId="77777777" w:rsidR="00E80AB5" w:rsidRDefault="00E80AB5" w:rsidP="00E80AB5">
      <w:pPr>
        <w:jc w:val="both"/>
        <w:rPr>
          <w:b/>
        </w:rPr>
      </w:pPr>
    </w:p>
    <w:p w14:paraId="4A1DDF56" w14:textId="319E4ACD" w:rsidR="00E80AB5" w:rsidRDefault="00E80AB5" w:rsidP="00E80AB5">
      <w:pPr>
        <w:jc w:val="both"/>
      </w:pPr>
      <w:r>
        <w:rPr>
          <w:b/>
        </w:rPr>
        <w:lastRenderedPageBreak/>
        <w:t>Goma</w:t>
      </w:r>
    </w:p>
    <w:p w14:paraId="770DB19E" w14:textId="77777777" w:rsidR="00E80AB5" w:rsidRDefault="00E80AB5" w:rsidP="00E80AB5">
      <w:pPr>
        <w:jc w:val="both"/>
      </w:pPr>
      <w:r>
        <w:t>Backend</w:t>
      </w:r>
    </w:p>
    <w:p w14:paraId="6363F042" w14:textId="77777777" w:rsidR="00E80AB5" w:rsidRDefault="00E80AB5" w:rsidP="00E80AB5">
      <w:pPr>
        <w:ind w:firstLine="720"/>
        <w:jc w:val="both"/>
      </w:pPr>
      <w:r>
        <w:t>Database Design</w:t>
      </w:r>
    </w:p>
    <w:p w14:paraId="0C05098B" w14:textId="77777777" w:rsidR="00E80AB5" w:rsidRDefault="00E80AB5" w:rsidP="00E80AB5">
      <w:pPr>
        <w:ind w:firstLine="720"/>
        <w:jc w:val="both"/>
      </w:pPr>
      <w:r>
        <w:t>Server setup</w:t>
      </w:r>
    </w:p>
    <w:p w14:paraId="384BCCBF" w14:textId="77777777" w:rsidR="00E80AB5" w:rsidRDefault="00E80AB5" w:rsidP="00E80AB5">
      <w:pPr>
        <w:jc w:val="both"/>
        <w:rPr>
          <w:b/>
        </w:rPr>
      </w:pPr>
      <w:r>
        <w:rPr>
          <w:b/>
        </w:rPr>
        <w:t>Mike</w:t>
      </w:r>
    </w:p>
    <w:p w14:paraId="4EFA9E84" w14:textId="77777777" w:rsidR="00E80AB5" w:rsidRDefault="00E80AB5" w:rsidP="00E80AB5">
      <w:pPr>
        <w:jc w:val="both"/>
      </w:pPr>
      <w:r>
        <w:t>Testing</w:t>
      </w:r>
    </w:p>
    <w:p w14:paraId="7FA013B4" w14:textId="77777777" w:rsidR="00E80AB5" w:rsidRDefault="00E80AB5" w:rsidP="00E80AB5">
      <w:pPr>
        <w:jc w:val="both"/>
      </w:pPr>
      <w:r>
        <w:tab/>
        <w:t xml:space="preserve">Finalize test </w:t>
      </w:r>
      <w:proofErr w:type="gramStart"/>
      <w:r>
        <w:t>plans</w:t>
      </w:r>
      <w:proofErr w:type="gramEnd"/>
    </w:p>
    <w:p w14:paraId="3B20D3DB" w14:textId="008C30E0" w:rsidR="00E80AB5" w:rsidRDefault="00E80AB5" w:rsidP="00E80AB5">
      <w:pPr>
        <w:jc w:val="both"/>
      </w:pPr>
      <w:r>
        <w:tab/>
        <w:t xml:space="preserve">Take lead on merging branches on </w:t>
      </w:r>
      <w:proofErr w:type="gramStart"/>
      <w:r>
        <w:t>GitHub</w:t>
      </w:r>
      <w:proofErr w:type="gramEnd"/>
    </w:p>
    <w:p w14:paraId="756C4EF3" w14:textId="77777777" w:rsidR="00E80AB5" w:rsidRDefault="00E80AB5" w:rsidP="00E80AB5">
      <w:pPr>
        <w:jc w:val="both"/>
      </w:pPr>
      <w:r>
        <w:t>Backend</w:t>
      </w:r>
    </w:p>
    <w:p w14:paraId="571DAAAD" w14:textId="77777777" w:rsidR="00E80AB5" w:rsidRDefault="00E80AB5" w:rsidP="00E80AB5">
      <w:pPr>
        <w:jc w:val="both"/>
        <w:rPr>
          <w:b/>
        </w:rPr>
      </w:pPr>
      <w:r>
        <w:rPr>
          <w:b/>
        </w:rPr>
        <w:t>Jazer</w:t>
      </w:r>
    </w:p>
    <w:p w14:paraId="282985FE" w14:textId="77777777" w:rsidR="00E80AB5" w:rsidRDefault="00E80AB5" w:rsidP="00E80AB5">
      <w:pPr>
        <w:jc w:val="both"/>
      </w:pPr>
      <w:r>
        <w:t>Technical writing</w:t>
      </w:r>
    </w:p>
    <w:p w14:paraId="5C061E44" w14:textId="77777777" w:rsidR="00E80AB5" w:rsidRDefault="00E80AB5" w:rsidP="00E80AB5">
      <w:pPr>
        <w:jc w:val="both"/>
      </w:pPr>
      <w:r>
        <w:tab/>
        <w:t>Rough drafts of weekly assignments (everyone else will contribute as required)</w:t>
      </w:r>
    </w:p>
    <w:p w14:paraId="71C3EAFF" w14:textId="77777777" w:rsidR="00E80AB5" w:rsidRDefault="00E80AB5" w:rsidP="00E80AB5">
      <w:pPr>
        <w:jc w:val="both"/>
      </w:pPr>
      <w:r>
        <w:t>Backend</w:t>
      </w:r>
    </w:p>
    <w:p w14:paraId="37306075" w14:textId="77777777" w:rsidR="00E80AB5" w:rsidRPr="00BE214D" w:rsidRDefault="00E80AB5" w:rsidP="00E80AB5"/>
    <w:sectPr w:rsidR="00E80AB5" w:rsidRPr="00BE214D" w:rsidSect="00B868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04A08"/>
    <w:multiLevelType w:val="hybridMultilevel"/>
    <w:tmpl w:val="42AA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80084"/>
    <w:multiLevelType w:val="hybridMultilevel"/>
    <w:tmpl w:val="ED8C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22EC5"/>
    <w:multiLevelType w:val="hybridMultilevel"/>
    <w:tmpl w:val="02CC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B6B82"/>
    <w:multiLevelType w:val="hybridMultilevel"/>
    <w:tmpl w:val="2BFE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F07C1"/>
    <w:multiLevelType w:val="hybridMultilevel"/>
    <w:tmpl w:val="63B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15325"/>
    <w:multiLevelType w:val="hybridMultilevel"/>
    <w:tmpl w:val="DA5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667A9"/>
    <w:multiLevelType w:val="hybridMultilevel"/>
    <w:tmpl w:val="4B04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49DA"/>
    <w:multiLevelType w:val="hybridMultilevel"/>
    <w:tmpl w:val="D73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B54E4"/>
    <w:multiLevelType w:val="multilevel"/>
    <w:tmpl w:val="F326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CD2E41"/>
    <w:multiLevelType w:val="hybridMultilevel"/>
    <w:tmpl w:val="4A06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D47D1"/>
    <w:multiLevelType w:val="hybridMultilevel"/>
    <w:tmpl w:val="B19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1618"/>
    <w:multiLevelType w:val="hybridMultilevel"/>
    <w:tmpl w:val="A54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E0704"/>
    <w:multiLevelType w:val="hybridMultilevel"/>
    <w:tmpl w:val="4B3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07154"/>
    <w:multiLevelType w:val="multilevel"/>
    <w:tmpl w:val="CAC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CA5E87"/>
    <w:multiLevelType w:val="hybridMultilevel"/>
    <w:tmpl w:val="340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300667">
    <w:abstractNumId w:val="8"/>
  </w:num>
  <w:num w:numId="2" w16cid:durableId="1038822490">
    <w:abstractNumId w:val="6"/>
  </w:num>
  <w:num w:numId="3" w16cid:durableId="276719893">
    <w:abstractNumId w:val="5"/>
  </w:num>
  <w:num w:numId="4" w16cid:durableId="240260170">
    <w:abstractNumId w:val="4"/>
  </w:num>
  <w:num w:numId="5" w16cid:durableId="159346957">
    <w:abstractNumId w:val="7"/>
  </w:num>
  <w:num w:numId="6" w16cid:durableId="1547985697">
    <w:abstractNumId w:val="3"/>
  </w:num>
  <w:num w:numId="7" w16cid:durableId="1892887123">
    <w:abstractNumId w:val="2"/>
  </w:num>
  <w:num w:numId="8" w16cid:durableId="1272974328">
    <w:abstractNumId w:val="1"/>
  </w:num>
  <w:num w:numId="9" w16cid:durableId="492989490">
    <w:abstractNumId w:val="0"/>
  </w:num>
  <w:num w:numId="10" w16cid:durableId="1209872703">
    <w:abstractNumId w:val="17"/>
  </w:num>
  <w:num w:numId="11" w16cid:durableId="1736202156">
    <w:abstractNumId w:val="22"/>
  </w:num>
  <w:num w:numId="12" w16cid:durableId="2006980443">
    <w:abstractNumId w:val="12"/>
  </w:num>
  <w:num w:numId="13" w16cid:durableId="1521167468">
    <w:abstractNumId w:val="21"/>
  </w:num>
  <w:num w:numId="14" w16cid:durableId="343214270">
    <w:abstractNumId w:val="9"/>
  </w:num>
  <w:num w:numId="15" w16cid:durableId="813116">
    <w:abstractNumId w:val="15"/>
  </w:num>
  <w:num w:numId="16" w16cid:durableId="713427715">
    <w:abstractNumId w:val="10"/>
  </w:num>
  <w:num w:numId="17" w16cid:durableId="1927642340">
    <w:abstractNumId w:val="23"/>
  </w:num>
  <w:num w:numId="18" w16cid:durableId="77412726">
    <w:abstractNumId w:val="13"/>
  </w:num>
  <w:num w:numId="19" w16cid:durableId="124858626">
    <w:abstractNumId w:val="20"/>
  </w:num>
  <w:num w:numId="20" w16cid:durableId="789783899">
    <w:abstractNumId w:val="16"/>
  </w:num>
  <w:num w:numId="21" w16cid:durableId="2011129703">
    <w:abstractNumId w:val="14"/>
  </w:num>
  <w:num w:numId="22" w16cid:durableId="1154640606">
    <w:abstractNumId w:val="11"/>
  </w:num>
  <w:num w:numId="23" w16cid:durableId="1176454990">
    <w:abstractNumId w:val="18"/>
  </w:num>
  <w:num w:numId="24" w16cid:durableId="13884559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9CD"/>
    <w:rsid w:val="00120A7F"/>
    <w:rsid w:val="0015074B"/>
    <w:rsid w:val="0029639D"/>
    <w:rsid w:val="00326F90"/>
    <w:rsid w:val="003716C8"/>
    <w:rsid w:val="00AA1D8D"/>
    <w:rsid w:val="00B47730"/>
    <w:rsid w:val="00B86870"/>
    <w:rsid w:val="00BA2E33"/>
    <w:rsid w:val="00BE214D"/>
    <w:rsid w:val="00CB0664"/>
    <w:rsid w:val="00E80A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E9025"/>
  <w14:defaultImageDpi w14:val="300"/>
  <w15:docId w15:val="{FF803E00-61C6-49AA-952B-4E23B1E3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Mishra</cp:lastModifiedBy>
  <cp:revision>3</cp:revision>
  <dcterms:created xsi:type="dcterms:W3CDTF">2024-03-22T00:35:00Z</dcterms:created>
  <dcterms:modified xsi:type="dcterms:W3CDTF">2024-03-26T00:04:00Z</dcterms:modified>
  <cp:category/>
</cp:coreProperties>
</file>